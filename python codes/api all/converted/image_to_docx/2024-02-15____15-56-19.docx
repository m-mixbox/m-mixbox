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E-Mail fe)</w:t>
        <w:br/>
        <w:br/>
        <w:t>Password a</w:t>
        <w:br/>
        <w:br/>
        <w:t>LOGIN</w:t>
        <w:br/>
        <w:br/>
        <w:t>Forgot Password 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